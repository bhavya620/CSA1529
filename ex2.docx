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EA83FA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EXP NO 2: CREATE A SIMPLE CLOUD SOFTWARE APPLICATION FOR FLIGHT RESERVATION SYSTEM USING ANY CLOUD SERVICE PROVIDER TO DEMONSTRATE SAAS.</w:t>
      </w:r>
    </w:p>
    <w:p w14:paraId="663215AB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4A9D9E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02024"/>
          <w:kern w:val="0"/>
          <w:sz w:val="24"/>
          <w:szCs w:val="24"/>
          <w:lang w:val="en-US" w:eastAsia="zh-CN" w:bidi="ar"/>
        </w:rPr>
        <w:t xml:space="preserve">DATE: </w:t>
      </w:r>
    </w:p>
    <w:p w14:paraId="04A5D8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02024"/>
          <w:kern w:val="0"/>
          <w:sz w:val="24"/>
          <w:szCs w:val="24"/>
          <w:lang w:val="en-US" w:eastAsia="zh-CN" w:bidi="ar"/>
        </w:rPr>
        <w:t xml:space="preserve">AIM: </w:t>
      </w:r>
    </w:p>
    <w:p w14:paraId="1724B34B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To create a simple cloud software application for flight reservation system using </w:t>
      </w:r>
    </w:p>
    <w:p w14:paraId="5B60E92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any cloud service provider to demonstrate saas. </w:t>
      </w:r>
    </w:p>
    <w:p w14:paraId="53969D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202024"/>
          <w:kern w:val="0"/>
          <w:sz w:val="24"/>
          <w:szCs w:val="24"/>
          <w:lang w:val="en-US" w:eastAsia="zh-CN" w:bidi="ar"/>
        </w:rPr>
        <w:t xml:space="preserve">PROCEDURE: </w:t>
      </w:r>
    </w:p>
    <w:p w14:paraId="4D5A9C3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step1: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Go to zoho.com. </w:t>
      </w:r>
    </w:p>
    <w:p w14:paraId="57D4B4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2: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Log into the zoho.com. </w:t>
      </w:r>
    </w:p>
    <w:p w14:paraId="5D1212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3: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Select one application step. </w:t>
      </w:r>
    </w:p>
    <w:p w14:paraId="54B8564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step4: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Enter application name as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flight reservation system. </w:t>
      </w:r>
    </w:p>
    <w:p w14:paraId="10658F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5: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Created new application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flight reservation system. </w:t>
      </w:r>
    </w:p>
    <w:p w14:paraId="73D1F4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6: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Select one form </w:t>
      </w:r>
    </w:p>
    <w:p w14:paraId="09863D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step 7: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The software has been created.</w:t>
      </w:r>
    </w:p>
    <w:p w14:paraId="12482C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081B93B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IMPLEMENTATION:</w:t>
      </w:r>
    </w:p>
    <w:p w14:paraId="5D6E4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 w14:paraId="44E75A6D"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</w:p>
    <w:p w14:paraId="0DDCF622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All Payments</w:t>
      </w:r>
    </w:p>
    <w:p w14:paraId="2B49E2CD">
      <w:pPr>
        <w:rPr>
          <w:rFonts w:ascii="SimSun" w:hAnsi="SimSun" w:eastAsia="SimSun" w:cs="SimSun"/>
          <w:sz w:val="24"/>
          <w:szCs w:val="24"/>
        </w:rPr>
        <w:sectPr>
          <w:type w:val="continuous"/>
          <w:pgSz w:w="11910" w:h="16840"/>
          <w:pgMar w:top="1440" w:right="1800" w:bottom="1440" w:left="180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0" w:num="1"/>
          <w:rtlGutter w:val="0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10160" b="8890"/>
            <wp:docPr id="6" name="Picture 6" descr="1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.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0B06">
      <w:pPr>
        <w:numPr>
          <w:ilvl w:val="0"/>
          <w:numId w:val="11"/>
        </w:numPr>
        <w:ind w:left="425" w:leftChars="0" w:hanging="425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All Flight searches</w:t>
      </w:r>
    </w:p>
    <w:p w14:paraId="01B006B9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10160" b="8890"/>
            <wp:docPr id="7" name="Picture 7" descr="2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..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703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0955325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All Passengers Details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ab/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ab/>
      </w:r>
    </w:p>
    <w:p w14:paraId="3A807CB4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drawing>
          <wp:inline distT="0" distB="0" distL="114300" distR="114300">
            <wp:extent cx="5266690" cy="2962910"/>
            <wp:effectExtent l="0" t="0" r="10160" b="8890"/>
            <wp:docPr id="8" name="Picture 8" descr="3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..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</w:t>
      </w:r>
    </w:p>
    <w:p w14:paraId="6ADB0C52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0FB8647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01A83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5C74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a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 light Reservation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r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>
        <w:rPr>
          <w:rFonts w:ascii="Times New Roman" w:hAnsi="Times New Roman" w:cs="Times New Roman"/>
          <w:sz w:val="24"/>
          <w:szCs w:val="24"/>
        </w:rPr>
        <w:t xml:space="preserve"> with the forms:</w:t>
      </w:r>
    </w:p>
    <w:p w14:paraId="28926309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All Flight Searches</w:t>
      </w:r>
    </w:p>
    <w:p w14:paraId="281CD307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All Passengers Details</w:t>
      </w:r>
    </w:p>
    <w:p w14:paraId="3FDE8437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All Payments</w:t>
      </w:r>
    </w:p>
    <w:p w14:paraId="31A75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demonstrates </w:t>
      </w:r>
      <w:r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>
        <w:rPr>
          <w:rFonts w:ascii="Times New Roman" w:hAnsi="Times New Roman" w:cs="Times New Roman"/>
          <w:sz w:val="24"/>
          <w:szCs w:val="24"/>
        </w:rPr>
        <w:t xml:space="preserve">, where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Flight Reservation System </w:t>
      </w:r>
      <w:r>
        <w:rPr>
          <w:rFonts w:ascii="Times New Roman" w:hAnsi="Times New Roman" w:cs="Times New Roman"/>
          <w:sz w:val="24"/>
          <w:szCs w:val="24"/>
        </w:rPr>
        <w:t>can access the system anytime through the cloud without installing any software.</w:t>
      </w:r>
    </w:p>
    <w:p w14:paraId="2DBF08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B24571">
      <w:pPr>
        <w:rPr>
          <w:rFonts w:hint="default" w:ascii="SimSun" w:hAnsi="SimSun" w:eastAsia="SimSun" w:cs="SimSun"/>
          <w:sz w:val="24"/>
          <w:szCs w:val="24"/>
          <w:lang w:val="en-IN"/>
        </w:rPr>
        <w:sectPr>
          <w:pgSz w:w="11910" w:h="16840"/>
          <w:pgMar w:top="1440" w:right="1800" w:bottom="1440" w:left="180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0" w:num="1"/>
          <w:rtlGutter w:val="0"/>
          <w:docGrid w:linePitch="360" w:charSpace="0"/>
        </w:sectPr>
      </w:pPr>
    </w:p>
    <w:p w14:paraId="4972C1E2">
      <w:pPr>
        <w:rPr>
          <w:rFonts w:ascii="SimSun" w:hAnsi="SimSun" w:eastAsia="SimSun" w:cs="SimSun"/>
          <w:sz w:val="24"/>
          <w:szCs w:val="24"/>
        </w:rPr>
        <w:sectPr>
          <w:pgSz w:w="11910" w:h="16840"/>
          <w:pgMar w:top="1440" w:right="1800" w:bottom="1440" w:left="180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0" w:num="1"/>
          <w:rtlGutter w:val="0"/>
          <w:docGrid w:linePitch="360" w:charSpace="0"/>
        </w:sectPr>
      </w:pPr>
    </w:p>
    <w:p w14:paraId="6344BCCE">
      <w:pPr>
        <w:rPr>
          <w:rFonts w:ascii="SimSun" w:hAnsi="SimSun" w:eastAsia="SimSun" w:cs="SimSun"/>
          <w:sz w:val="24"/>
          <w:szCs w:val="24"/>
        </w:rPr>
        <w:sectPr>
          <w:pgSz w:w="11910" w:h="16840"/>
          <w:pgMar w:top="1440" w:right="1800" w:bottom="1440" w:left="180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0" w:num="1"/>
          <w:rtlGutter w:val="0"/>
          <w:docGrid w:linePitch="360" w:charSpace="0"/>
        </w:sectPr>
      </w:pPr>
    </w:p>
    <w:p w14:paraId="7BB46C30">
      <w:pPr>
        <w:rPr>
          <w:rFonts w:ascii="SimSun" w:hAnsi="SimSun" w:eastAsia="SimSun" w:cs="SimSun"/>
          <w:sz w:val="24"/>
          <w:szCs w:val="24"/>
        </w:rPr>
        <w:sectPr>
          <w:pgSz w:w="11910" w:h="16840"/>
          <w:pgMar w:top="1440" w:right="1800" w:bottom="1440" w:left="1800" w:header="720" w:footer="720" w:gutter="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  <w:cols w:space="0" w:num="1"/>
          <w:rtlGutter w:val="0"/>
          <w:docGrid w:linePitch="360" w:charSpace="0"/>
        </w:sectPr>
      </w:pPr>
    </w:p>
    <w:p w14:paraId="53A198AA"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IN" w:eastAsia="zh-CN" w:bidi="a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440" w:right="1800" w:bottom="1440" w:left="1800" w:header="720" w:footer="720" w:gutter="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093A4"/>
    <w:multiLevelType w:val="singleLevel"/>
    <w:tmpl w:val="96B093A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67C361D3"/>
    <w:multiLevelType w:val="singleLevel"/>
    <w:tmpl w:val="67C361D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CF7134A"/>
    <w:rsid w:val="7D74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2025-08-08T07:37:00Z</dcterms:created>
  <dc:creator>Akshaya</dc:creator>
  <cp:lastModifiedBy>Bhavya sri Chennaboina</cp:lastModifiedBy>
  <dcterms:modified xsi:type="dcterms:W3CDTF">2025-09-27T05:04:59Z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DD127C65F3BC4B4EB4C7BB69CA9845E9_13</vt:lpwstr>
  </property>
</Properties>
</file>