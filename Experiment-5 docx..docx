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6E0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EXP NO 5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CREATE A SIMPLE CLOUD SOFTWARE APPLICATION FOR </w:t>
      </w:r>
    </w:p>
    <w:p w14:paraId="525FAD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LIBRARY BOOK RESERVATION SYSTEM FOR SIMATS LIBRARY USING </w:t>
      </w:r>
    </w:p>
    <w:p w14:paraId="03FA8F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ANY CLOUD SERVICE PROVIDER TO DEMONSTRATE SAAS </w:t>
      </w:r>
    </w:p>
    <w:p w14:paraId="5647586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202024"/>
          <w:kern w:val="0"/>
          <w:sz w:val="24"/>
          <w:szCs w:val="24"/>
          <w:lang w:val="en-US" w:eastAsia="zh-CN" w:bidi="ar"/>
        </w:rPr>
        <w:t xml:space="preserve">DATE: </w:t>
      </w:r>
      <w:r>
        <w:rPr>
          <w:rFonts w:hint="default" w:ascii="Times New Roman" w:hAnsi="Times New Roman" w:eastAsia="SimSun" w:cs="Times New Roman"/>
          <w:b/>
          <w:bCs/>
          <w:color w:val="202024"/>
          <w:kern w:val="0"/>
          <w:sz w:val="24"/>
          <w:szCs w:val="24"/>
          <w:lang w:val="en-IN" w:eastAsia="zh-CN" w:bidi="ar"/>
        </w:rPr>
        <w:t>28-09-2025</w:t>
      </w:r>
    </w:p>
    <w:p w14:paraId="66A2198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202024"/>
          <w:kern w:val="0"/>
          <w:sz w:val="24"/>
          <w:szCs w:val="24"/>
          <w:lang w:val="en-US" w:eastAsia="zh-CN" w:bidi="ar"/>
        </w:rPr>
        <w:t xml:space="preserve">AIM: </w:t>
      </w:r>
    </w:p>
    <w:p w14:paraId="24E56C8F">
      <w:pPr>
        <w:keepNext w:val="0"/>
        <w:keepLines w:val="0"/>
        <w:widowControl/>
        <w:suppressLineNumbers w:val="0"/>
        <w:spacing w:line="360" w:lineRule="auto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 Create a simple cloud software application for Library book reservation system for </w:t>
      </w:r>
    </w:p>
    <w:p w14:paraId="732EE89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SIMATS library using any Cloud Service Provider to demonstrate SaaS </w:t>
      </w:r>
    </w:p>
    <w:p w14:paraId="3842AF2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202024"/>
          <w:kern w:val="0"/>
          <w:sz w:val="24"/>
          <w:szCs w:val="24"/>
          <w:lang w:val="en-US" w:eastAsia="zh-CN" w:bidi="ar"/>
        </w:rPr>
        <w:t xml:space="preserve">PROCEDURE: </w:t>
      </w:r>
    </w:p>
    <w:p w14:paraId="5930AA6B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step1: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Go to zoho.com. </w:t>
      </w:r>
    </w:p>
    <w:p w14:paraId="5D842C5C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2: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Log into the zoho.com. </w:t>
      </w:r>
    </w:p>
    <w:p w14:paraId="3D7CF252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3: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Select one application step. </w:t>
      </w:r>
    </w:p>
    <w:p w14:paraId="21A0C0C0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step4: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application name as library book reservation system. </w:t>
      </w:r>
    </w:p>
    <w:p w14:paraId="7376600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5: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Created new application as library book reservation system. </w:t>
      </w:r>
    </w:p>
    <w:p w14:paraId="2ECF0F23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6: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Select one form </w:t>
      </w:r>
    </w:p>
    <w:p w14:paraId="18A46BC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7: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The software has been created.</w:t>
      </w:r>
    </w:p>
    <w:p w14:paraId="4DBCBD9E">
      <w:pPr>
        <w:spacing w:line="360" w:lineRule="auto"/>
      </w:pPr>
    </w:p>
    <w:p w14:paraId="119C346E">
      <w:pPr>
        <w:keepNext w:val="0"/>
        <w:keepLines w:val="0"/>
        <w:widowControl/>
        <w:suppressLineNumbers w:val="0"/>
        <w:spacing w:line="360" w:lineRule="auto"/>
        <w:jc w:val="left"/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IMPLEMENTATION:</w:t>
      </w:r>
    </w:p>
    <w:p w14:paraId="6D70AB3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Form 1: Al Book Details</w:t>
      </w:r>
    </w:p>
    <w:p w14:paraId="09CDF32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3675" cy="2761615"/>
            <wp:effectExtent l="0" t="0" r="3175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664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sz w:val="21"/>
          <w:szCs w:val="21"/>
          <w:lang w:val="en-IN"/>
        </w:rPr>
      </w:pPr>
    </w:p>
    <w:p w14:paraId="6D2FA72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b/>
          <w:bCs/>
          <w:sz w:val="28"/>
          <w:szCs w:val="28"/>
          <w:lang w:val="en-IN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Form 2: Reservation Status</w:t>
      </w:r>
    </w:p>
    <w:p w14:paraId="303539FA">
      <w:r>
        <w:drawing>
          <wp:inline distT="0" distB="0" distL="114300" distR="114300">
            <wp:extent cx="5275580" cy="2646680"/>
            <wp:effectExtent l="0" t="0" r="1270" b="12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A706"/>
    <w:p w14:paraId="4F044302"/>
    <w:p w14:paraId="41F1B74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Form 1: All Book Details</w:t>
      </w:r>
    </w:p>
    <w:p w14:paraId="664F3189">
      <w:r>
        <w:drawing>
          <wp:inline distT="0" distB="0" distL="114300" distR="114300">
            <wp:extent cx="5269230" cy="17513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1F28"/>
    <w:p w14:paraId="2275E2D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b/>
          <w:bCs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 w:eastAsia="zh-CN"/>
        </w:rPr>
        <w:t>Form 2: Reservation Status</w:t>
      </w:r>
    </w:p>
    <w:p w14:paraId="43310106"/>
    <w:p w14:paraId="57EA83FA">
      <w:r>
        <w:drawing>
          <wp:inline distT="0" distB="0" distL="114300" distR="114300">
            <wp:extent cx="5271135" cy="19983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DD70"/>
    <w:p w14:paraId="544484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3: Feedback</w:t>
      </w:r>
    </w:p>
    <w:p w14:paraId="556EA1B6">
      <w:r>
        <w:drawing>
          <wp:inline distT="0" distB="0" distL="0" distR="0">
            <wp:extent cx="5943600" cy="3069590"/>
            <wp:effectExtent l="0" t="0" r="0" b="16510"/>
            <wp:docPr id="203314578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5786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A83C"/>
    <w:p w14:paraId="5B28B8A6"/>
    <w:p w14:paraId="1C998E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3: Feedback</w:t>
      </w:r>
    </w:p>
    <w:p w14:paraId="022AD32C"/>
    <w:p w14:paraId="52932AAF"/>
    <w:p w14:paraId="41494975">
      <w:r>
        <w:drawing>
          <wp:inline distT="0" distB="0" distL="0" distR="0">
            <wp:extent cx="6102350" cy="2733040"/>
            <wp:effectExtent l="0" t="0" r="12700" b="10160"/>
            <wp:docPr id="1969762383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62383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7BB2"/>
    <w:p w14:paraId="0050819A"/>
    <w:p w14:paraId="4E772ED9">
      <w:pPr>
        <w:jc w:val="both"/>
      </w:pPr>
      <w:r>
        <w:rPr>
          <w:rFonts w:ascii="Times New Roman" w:hAnsi="Times New Roman" w:cs="Times New Roman"/>
          <w:sz w:val="28"/>
          <w:szCs w:val="28"/>
        </w:rPr>
        <w:t>Result: A cloud</w:t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t>hosted SaaS web app where Chennai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Library reservation System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by locality, submit applications, pay online, and manage contracts — all via subscription accounts</w:t>
      </w:r>
      <w:r>
        <w:t>.</w:t>
      </w:r>
    </w:p>
    <w:p w14:paraId="41B679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977956"/>
    <w:sectPr>
      <w:type w:val="continuous"/>
      <w:pgSz w:w="11910" w:h="16840"/>
      <w:pgMar w:top="1440" w:right="1800" w:bottom="1440" w:left="180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09726F5"/>
    <w:rsid w:val="695961F5"/>
    <w:rsid w:val="6CF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2025-08-08T07:37:00Z</dcterms:created>
  <dc:creator>Akshaya</dc:creator>
  <cp:lastModifiedBy>Bhavya sri Chennaboina</cp:lastModifiedBy>
  <dcterms:modified xsi:type="dcterms:W3CDTF">2025-09-28T10:53:13Z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6FBA8E086832449290DD712CCB5FF22F_13</vt:lpwstr>
  </property>
</Properties>
</file>